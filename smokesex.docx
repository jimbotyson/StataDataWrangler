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Hafter by Smoker and Sex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6240" w:type="dxa"/>
            <w:gridSpan w:val="2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Sex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Female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Male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Smoker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76.1776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88.08458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13.74244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16.97663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Skewness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.7549356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.6947969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Y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73.44562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84.64429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7.524561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18.96093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Skewness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-.1759062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.161352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